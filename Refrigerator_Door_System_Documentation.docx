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56971" w14:textId="77777777" w:rsidR="0068210D" w:rsidRDefault="00000000">
      <w:pPr>
        <w:pStyle w:val="Title"/>
        <w:jc w:val="center"/>
      </w:pPr>
      <w:r>
        <w:t>Refrigerator Door Detection and Verification System</w:t>
      </w:r>
    </w:p>
    <w:p w14:paraId="58EAF72E" w14:textId="77777777" w:rsidR="0068210D" w:rsidRDefault="00000000">
      <w:pPr>
        <w:pStyle w:val="Heading1"/>
      </w:pPr>
      <w:r>
        <w:t>1. Project Overview</w:t>
      </w:r>
    </w:p>
    <w:p w14:paraId="49198577" w14:textId="77777777" w:rsidR="0068210D" w:rsidRDefault="00000000">
      <w:pPr>
        <w:spacing w:after="120"/>
      </w:pPr>
      <w:r>
        <w:t>This system is designed to detect refrigerator doors and verify their identity using deep learning techniques.</w:t>
      </w:r>
    </w:p>
    <w:p w14:paraId="7321F354" w14:textId="77777777" w:rsidR="0068210D" w:rsidRDefault="00000000">
      <w:pPr>
        <w:spacing w:after="120"/>
      </w:pPr>
      <w:r>
        <w:t>It comprises two major components:</w:t>
      </w:r>
    </w:p>
    <w:p w14:paraId="7880DA31" w14:textId="77777777" w:rsidR="0068210D" w:rsidRDefault="00000000">
      <w:pPr>
        <w:spacing w:after="120"/>
      </w:pPr>
      <w:r>
        <w:t>1. Refrigerator Door Detection Model – Uses the Detectron2 framework retrained in COCO format.</w:t>
      </w:r>
    </w:p>
    <w:p w14:paraId="023F9399" w14:textId="77777777" w:rsidR="0068210D" w:rsidRDefault="00000000">
      <w:pPr>
        <w:spacing w:after="120"/>
      </w:pPr>
      <w:r>
        <w:t>2. Siamese-Based Door Verification Model – Uses a Siamese neural network to verify whether two door images belong to the same refrigerator.</w:t>
      </w:r>
    </w:p>
    <w:p w14:paraId="5C0E098E" w14:textId="77777777" w:rsidR="0068210D" w:rsidRDefault="00000000">
      <w:pPr>
        <w:spacing w:after="120"/>
      </w:pPr>
      <w:r>
        <w:t>All source code and dataset structure is available on GitHub.</w:t>
      </w:r>
    </w:p>
    <w:p w14:paraId="2191768A" w14:textId="77777777" w:rsidR="0068210D" w:rsidRDefault="00000000">
      <w:pPr>
        <w:pStyle w:val="Heading1"/>
      </w:pPr>
      <w:r>
        <w:t>2. Image Repository</w:t>
      </w:r>
    </w:p>
    <w:p w14:paraId="647D5077" w14:textId="77777777" w:rsidR="0068210D" w:rsidRDefault="00000000">
      <w:pPr>
        <w:spacing w:after="120"/>
      </w:pPr>
      <w:r>
        <w:t>• Folder: all_image_door/</w:t>
      </w:r>
    </w:p>
    <w:p w14:paraId="3684D83F" w14:textId="77777777" w:rsidR="0068210D" w:rsidRDefault="00000000">
      <w:pPr>
        <w:spacing w:after="120"/>
      </w:pPr>
      <w:r>
        <w:t xml:space="preserve">  Contains all the refrigerator door images used for both detection and verification.</w:t>
      </w:r>
    </w:p>
    <w:p w14:paraId="2168BBC2" w14:textId="77777777" w:rsidR="0068210D" w:rsidRDefault="00000000">
      <w:pPr>
        <w:pStyle w:val="Heading1"/>
      </w:pPr>
      <w:r>
        <w:t>3. Refrigerator Door Detection</w:t>
      </w:r>
    </w:p>
    <w:p w14:paraId="18E2AA1F" w14:textId="3B97EF7A" w:rsidR="00FB0BC5" w:rsidRDefault="00000000">
      <w:pPr>
        <w:spacing w:after="120"/>
      </w:pPr>
      <w:r>
        <w:t xml:space="preserve">• Directory: </w:t>
      </w:r>
      <w:proofErr w:type="spellStart"/>
      <w:r w:rsidR="00FB0BC5" w:rsidRPr="00FB0BC5">
        <w:t>Detectron</w:t>
      </w:r>
      <w:r w:rsidR="00FB0BC5">
        <w:t>_</w:t>
      </w:r>
      <w:r w:rsidR="00FB0BC5" w:rsidRPr="00FB0BC5">
        <w:t>door_Detection</w:t>
      </w:r>
      <w:proofErr w:type="spellEnd"/>
    </w:p>
    <w:p w14:paraId="440A4B15" w14:textId="565F162D" w:rsidR="0068210D" w:rsidRDefault="00000000">
      <w:pPr>
        <w:spacing w:after="120"/>
      </w:pPr>
      <w:r>
        <w:t xml:space="preserve">  This module detects refrigerator doors in images using a custom-trained Detectron2 model.</w:t>
      </w:r>
    </w:p>
    <w:p w14:paraId="59EF3660" w14:textId="77777777" w:rsidR="0068210D" w:rsidRDefault="00000000">
      <w:pPr>
        <w:spacing w:after="120"/>
      </w:pPr>
      <w:r>
        <w:rPr>
          <w:b/>
        </w:rPr>
        <w:t>• Model Details:</w:t>
      </w:r>
    </w:p>
    <w:p w14:paraId="4905E13C" w14:textId="77777777" w:rsidR="0068210D" w:rsidRDefault="00000000">
      <w:pPr>
        <w:spacing w:after="120"/>
      </w:pPr>
      <w:r>
        <w:t xml:space="preserve">  - Framework: Detectron2</w:t>
      </w:r>
    </w:p>
    <w:p w14:paraId="019E84E8" w14:textId="77777777" w:rsidR="0068210D" w:rsidRDefault="00000000">
      <w:pPr>
        <w:spacing w:after="120"/>
      </w:pPr>
      <w:r>
        <w:t xml:space="preserve">  - Dataset Format: COCO</w:t>
      </w:r>
    </w:p>
    <w:p w14:paraId="395D5E0C" w14:textId="77777777" w:rsidR="0068210D" w:rsidRDefault="00000000">
      <w:pPr>
        <w:spacing w:after="120"/>
      </w:pPr>
      <w:r>
        <w:t xml:space="preserve">  - Scripts:</w:t>
      </w:r>
    </w:p>
    <w:p w14:paraId="4DEDBAD1" w14:textId="4B9616AE" w:rsidR="0068210D" w:rsidRDefault="00000000">
      <w:pPr>
        <w:spacing w:after="120"/>
      </w:pPr>
      <w:r>
        <w:t xml:space="preserve">    - coco.py: </w:t>
      </w:r>
      <w:proofErr w:type="gramStart"/>
      <w:r>
        <w:t>Converts  data</w:t>
      </w:r>
      <w:proofErr w:type="gramEnd"/>
      <w:r>
        <w:t xml:space="preserve"> into COCO-compliant format.</w:t>
      </w:r>
    </w:p>
    <w:p w14:paraId="3424BBAB" w14:textId="23A091AE" w:rsidR="0068210D" w:rsidRDefault="00000000">
      <w:pPr>
        <w:spacing w:after="120"/>
      </w:pPr>
      <w:r>
        <w:t xml:space="preserve">    - train.py: Prepares the training data for Detectron2.</w:t>
      </w:r>
    </w:p>
    <w:p w14:paraId="00405D80" w14:textId="77777777" w:rsidR="0068210D" w:rsidRDefault="00000000">
      <w:pPr>
        <w:spacing w:after="120"/>
      </w:pPr>
      <w:r>
        <w:rPr>
          <w:b/>
        </w:rPr>
        <w:t>• Purpose:</w:t>
      </w:r>
    </w:p>
    <w:p w14:paraId="404FAAD4" w14:textId="77777777" w:rsidR="0068210D" w:rsidRDefault="00000000">
      <w:pPr>
        <w:spacing w:after="120"/>
      </w:pPr>
      <w:r>
        <w:t xml:space="preserve">  Retrain a refrigerator door detector using your dataset in COCO format.</w:t>
      </w:r>
    </w:p>
    <w:p w14:paraId="4B594AC0" w14:textId="77777777" w:rsidR="0068210D" w:rsidRDefault="00000000">
      <w:pPr>
        <w:pStyle w:val="Heading1"/>
      </w:pPr>
      <w:r>
        <w:lastRenderedPageBreak/>
        <w:t>4. Siamese-Based Door Verification</w:t>
      </w:r>
    </w:p>
    <w:p w14:paraId="3B9597C5" w14:textId="597C04C7" w:rsidR="0068210D" w:rsidRDefault="00000000">
      <w:pPr>
        <w:spacing w:after="120"/>
      </w:pPr>
      <w:r>
        <w:t xml:space="preserve">• Directory: </w:t>
      </w:r>
      <w:proofErr w:type="spellStart"/>
      <w:r w:rsidR="00FB0BC5">
        <w:t>Siamease</w:t>
      </w:r>
      <w:r>
        <w:t>_</w:t>
      </w:r>
      <w:r w:rsidR="00FB0BC5">
        <w:t>D</w:t>
      </w:r>
      <w:r>
        <w:t>oor_</w:t>
      </w:r>
      <w:r w:rsidR="00FB0BC5">
        <w:t>V</w:t>
      </w:r>
      <w:r>
        <w:t>erification</w:t>
      </w:r>
      <w:proofErr w:type="spellEnd"/>
      <w:r>
        <w:t>/</w:t>
      </w:r>
    </w:p>
    <w:p w14:paraId="74EC293E" w14:textId="77777777" w:rsidR="0068210D" w:rsidRDefault="00000000">
      <w:pPr>
        <w:spacing w:after="120"/>
      </w:pPr>
      <w:r>
        <w:t xml:space="preserve">  This module verifies whether two refrigerator door images are from the same appliance using a Siamese neural network.</w:t>
      </w:r>
    </w:p>
    <w:p w14:paraId="22F73712" w14:textId="77777777" w:rsidR="0068210D" w:rsidRDefault="00000000">
      <w:pPr>
        <w:spacing w:after="120"/>
      </w:pPr>
      <w:r>
        <w:rPr>
          <w:b/>
        </w:rPr>
        <w:t>• Image Categories:</w:t>
      </w:r>
    </w:p>
    <w:p w14:paraId="010877A6" w14:textId="77777777" w:rsidR="0068210D" w:rsidRDefault="00000000">
      <w:pPr>
        <w:spacing w:after="120"/>
      </w:pPr>
      <w:r>
        <w:t xml:space="preserve">  - Positive Images: Different views of the same refrigerator door (simulated via image rotation due to limited real samples).</w:t>
      </w:r>
    </w:p>
    <w:p w14:paraId="3CE2C112" w14:textId="77777777" w:rsidR="0068210D" w:rsidRDefault="00000000">
      <w:pPr>
        <w:spacing w:after="120"/>
      </w:pPr>
      <w:r>
        <w:t xml:space="preserve">  - Negative Images: Images of different refrigerator doors collected via web scraping.</w:t>
      </w:r>
    </w:p>
    <w:p w14:paraId="621597FE" w14:textId="77777777" w:rsidR="0068210D" w:rsidRDefault="00000000">
      <w:pPr>
        <w:spacing w:after="120"/>
      </w:pPr>
      <w:r>
        <w:rPr>
          <w:b/>
        </w:rPr>
        <w:t>• Data Collection:</w:t>
      </w:r>
    </w:p>
    <w:p w14:paraId="7174E960" w14:textId="77777777" w:rsidR="0068210D" w:rsidRDefault="00000000">
      <w:pPr>
        <w:spacing w:after="120"/>
      </w:pPr>
      <w:r>
        <w:t xml:space="preserve">  - Images were entirely obtained via web scraping.</w:t>
      </w:r>
    </w:p>
    <w:p w14:paraId="2D29FC9D" w14:textId="77777777" w:rsidR="0068210D" w:rsidRDefault="00000000">
      <w:pPr>
        <w:spacing w:after="120"/>
      </w:pPr>
      <w:r>
        <w:t xml:space="preserve">  - Augmentation (e.g., rotation) was used to simulate different angles of the same door.</w:t>
      </w:r>
    </w:p>
    <w:p w14:paraId="3ECCECE0" w14:textId="77777777" w:rsidR="0068210D" w:rsidRDefault="00000000">
      <w:pPr>
        <w:spacing w:after="120"/>
      </w:pPr>
      <w:r>
        <w:rPr>
          <w:b/>
        </w:rPr>
        <w:t>• Key Components:</w:t>
      </w:r>
    </w:p>
    <w:p w14:paraId="56A81F0C" w14:textId="77777777" w:rsidR="0068210D" w:rsidRDefault="00000000">
      <w:pPr>
        <w:spacing w:after="120"/>
      </w:pPr>
      <w:r>
        <w:t xml:space="preserve">  - augmented_door/: Contains rotated images of refrigerator doors.</w:t>
      </w:r>
    </w:p>
    <w:p w14:paraId="0ABBE8C1" w14:textId="77777777" w:rsidR="0068210D" w:rsidRDefault="00000000">
      <w:pPr>
        <w:spacing w:after="120"/>
      </w:pPr>
      <w:r>
        <w:t xml:space="preserve">  - door_dataset/: Main dataset folder including positive and negative samples.</w:t>
      </w:r>
    </w:p>
    <w:p w14:paraId="65DCDBF9" w14:textId="77777777" w:rsidR="0068210D" w:rsidRDefault="00000000">
      <w:pPr>
        <w:spacing w:after="120"/>
      </w:pPr>
      <w:r>
        <w:t xml:space="preserve">  - auto_labels.json: JSON file labeling image pairs as similar (positive) or different (negative).</w:t>
      </w:r>
    </w:p>
    <w:p w14:paraId="64EFD192" w14:textId="77777777" w:rsidR="0068210D" w:rsidRDefault="00000000">
      <w:pPr>
        <w:spacing w:after="120"/>
      </w:pPr>
      <w:r>
        <w:t xml:space="preserve">  - auto_labeling.py: Script that auto-generates dataset pairings and labels.</w:t>
      </w:r>
    </w:p>
    <w:p w14:paraId="5F47C061" w14:textId="77777777" w:rsidR="0068210D" w:rsidRDefault="00000000">
      <w:pPr>
        <w:spacing w:after="120"/>
      </w:pPr>
      <w:r>
        <w:rPr>
          <w:b/>
        </w:rPr>
        <w:t>• Training Pipeline:</w:t>
      </w:r>
    </w:p>
    <w:p w14:paraId="5EAC2A1E" w14:textId="77777777" w:rsidR="0068210D" w:rsidRDefault="00000000">
      <w:pPr>
        <w:spacing w:after="120"/>
      </w:pPr>
      <w:r>
        <w:t xml:space="preserve">  Dataset is structured via auto-labeling. Siamese model is trained to classify whether two refrigerator doors match.</w:t>
      </w:r>
    </w:p>
    <w:p w14:paraId="0DD8BBC9" w14:textId="77777777" w:rsidR="0068210D" w:rsidRDefault="00000000">
      <w:pPr>
        <w:pStyle w:val="Heading1"/>
      </w:pPr>
      <w:r>
        <w:t>5. Acknowledgements</w:t>
      </w:r>
    </w:p>
    <w:p w14:paraId="4EA8BD4C" w14:textId="77777777" w:rsidR="0068210D" w:rsidRDefault="00000000">
      <w:pPr>
        <w:spacing w:after="120"/>
      </w:pPr>
      <w:r>
        <w:t>• Image Sources: All refrigerator door images were collected through automated web scraping.</w:t>
      </w:r>
    </w:p>
    <w:p w14:paraId="3A72FE0D" w14:textId="77777777" w:rsidR="0068210D" w:rsidRDefault="00000000">
      <w:pPr>
        <w:spacing w:after="120"/>
      </w:pPr>
      <w:r>
        <w:t>• Frameworks Used:</w:t>
      </w:r>
    </w:p>
    <w:p w14:paraId="688912B6" w14:textId="20E8766D" w:rsidR="0068210D" w:rsidRDefault="00000000">
      <w:pPr>
        <w:spacing w:after="120"/>
      </w:pPr>
      <w:r>
        <w:t xml:space="preserve">  - Detectron2 (by </w:t>
      </w:r>
      <w:proofErr w:type="gramStart"/>
      <w:r>
        <w:t>Facebook )</w:t>
      </w:r>
      <w:proofErr w:type="gramEnd"/>
    </w:p>
    <w:p w14:paraId="6D9FAFB9" w14:textId="77777777" w:rsidR="0068210D" w:rsidRDefault="00000000">
      <w:pPr>
        <w:spacing w:after="120"/>
      </w:pPr>
      <w:r>
        <w:t xml:space="preserve">  - PyTorch / TensorFlow</w:t>
      </w:r>
    </w:p>
    <w:p w14:paraId="222543B8" w14:textId="77777777" w:rsidR="0068210D" w:rsidRDefault="00000000">
      <w:pPr>
        <w:spacing w:after="120"/>
      </w:pPr>
      <w:r>
        <w:t xml:space="preserve">  - COCO dataset tools and format</w:t>
      </w:r>
    </w:p>
    <w:p w14:paraId="0AA3B8E6" w14:textId="77777777" w:rsidR="0068210D" w:rsidRDefault="00000000">
      <w:pPr>
        <w:pStyle w:val="Heading1"/>
      </w:pPr>
      <w:r>
        <w:t>6. Author</w:t>
      </w:r>
    </w:p>
    <w:p w14:paraId="45F8F4DE" w14:textId="314A8C23" w:rsidR="0068210D" w:rsidRDefault="00000000">
      <w:pPr>
        <w:spacing w:after="120"/>
      </w:pPr>
      <w:r>
        <w:t>• Project Author</w:t>
      </w:r>
      <w:r w:rsidR="00FB0BC5">
        <w:t>:</w:t>
      </w:r>
      <w:r>
        <w:t xml:space="preserve"> Vaibhav Thakare</w:t>
      </w:r>
    </w:p>
    <w:p w14:paraId="7AD6D404" w14:textId="5AAC62E6" w:rsidR="0068210D" w:rsidRDefault="00000000">
      <w:pPr>
        <w:spacing w:after="120"/>
      </w:pPr>
      <w:r>
        <w:t xml:space="preserve">• </w:t>
      </w:r>
      <w:proofErr w:type="spellStart"/>
      <w:r w:rsidR="006C5800">
        <w:t>Github</w:t>
      </w:r>
      <w:proofErr w:type="spellEnd"/>
      <w:r w:rsidR="006C5800">
        <w:t xml:space="preserve">:  </w:t>
      </w:r>
      <w:hyperlink r:id="rId6" w:history="1">
        <w:r w:rsidR="006C5800" w:rsidRPr="0000606B">
          <w:rPr>
            <w:rStyle w:val="Hyperlink"/>
          </w:rPr>
          <w:t>https://github.com/VaibhavThakare2004/Refrigerator_Door_Detection_and_Verification</w:t>
        </w:r>
      </w:hyperlink>
    </w:p>
    <w:p w14:paraId="18CBB2DF" w14:textId="3CFB7C8D" w:rsidR="006C5800" w:rsidRDefault="006C5800" w:rsidP="006C5800">
      <w:pPr>
        <w:pStyle w:val="ListParagraph"/>
        <w:numPr>
          <w:ilvl w:val="0"/>
          <w:numId w:val="10"/>
        </w:numPr>
        <w:spacing w:after="120"/>
      </w:pPr>
      <w:r>
        <w:t>Contact Number: +91 7083072697</w:t>
      </w:r>
    </w:p>
    <w:p w14:paraId="0EA1A568" w14:textId="77777777" w:rsidR="006C5800" w:rsidRDefault="006C5800" w:rsidP="006C5800">
      <w:pPr>
        <w:pStyle w:val="ListParagraph"/>
        <w:spacing w:after="120"/>
      </w:pPr>
    </w:p>
    <w:p w14:paraId="00EB68EC" w14:textId="77777777" w:rsidR="006C5800" w:rsidRDefault="006C5800" w:rsidP="006C5800">
      <w:pPr>
        <w:spacing w:after="120"/>
        <w:ind w:left="360"/>
      </w:pPr>
    </w:p>
    <w:sectPr w:rsidR="006C58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0A4334"/>
    <w:multiLevelType w:val="hybridMultilevel"/>
    <w:tmpl w:val="BE1E0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04491">
    <w:abstractNumId w:val="8"/>
  </w:num>
  <w:num w:numId="2" w16cid:durableId="262997438">
    <w:abstractNumId w:val="6"/>
  </w:num>
  <w:num w:numId="3" w16cid:durableId="635645982">
    <w:abstractNumId w:val="5"/>
  </w:num>
  <w:num w:numId="4" w16cid:durableId="1255893578">
    <w:abstractNumId w:val="4"/>
  </w:num>
  <w:num w:numId="5" w16cid:durableId="339310896">
    <w:abstractNumId w:val="7"/>
  </w:num>
  <w:num w:numId="6" w16cid:durableId="1439911663">
    <w:abstractNumId w:val="3"/>
  </w:num>
  <w:num w:numId="7" w16cid:durableId="435173209">
    <w:abstractNumId w:val="2"/>
  </w:num>
  <w:num w:numId="8" w16cid:durableId="834299803">
    <w:abstractNumId w:val="1"/>
  </w:num>
  <w:num w:numId="9" w16cid:durableId="28529127">
    <w:abstractNumId w:val="0"/>
  </w:num>
  <w:num w:numId="10" w16cid:durableId="2058507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210D"/>
    <w:rsid w:val="006C5800"/>
    <w:rsid w:val="009E70FC"/>
    <w:rsid w:val="00AA1D8D"/>
    <w:rsid w:val="00B17AE2"/>
    <w:rsid w:val="00B47730"/>
    <w:rsid w:val="00CB0664"/>
    <w:rsid w:val="00FB0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E3E18"/>
  <w14:defaultImageDpi w14:val="300"/>
  <w15:docId w15:val="{B7AABFEA-8AFC-45FF-A50D-4C3F5A79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C58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ibhavThakare2004/Refrigerator_Door_Detection_and_Ver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Thakare</cp:lastModifiedBy>
  <cp:revision>3</cp:revision>
  <dcterms:created xsi:type="dcterms:W3CDTF">2025-07-20T10:53:00Z</dcterms:created>
  <dcterms:modified xsi:type="dcterms:W3CDTF">2025-07-20T11:12:00Z</dcterms:modified>
  <cp:category/>
</cp:coreProperties>
</file>